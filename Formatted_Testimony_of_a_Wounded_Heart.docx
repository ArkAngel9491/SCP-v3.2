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pPr>
        <w:jc w:val="center"/>
      </w:pPr>
      <w:r>
        <w:rPr>
          <w:b/>
          <w:sz w:val="48"/>
        </w:rPr>
        <w:t>Testimony of a Wounded Heart</w:t>
      </w:r>
    </w:p>
    <w:p>
      <w:pPr>
        <w:jc w:val="center"/>
      </w:pPr>
      <w:r>
        <w:rPr>
          <w:i/>
          <w:sz w:val="32"/>
        </w:rPr>
        <w:t>A Journey Through Loss, Love, and Divine Purpose</w:t>
      </w:r>
    </w:p>
    <w:p>
      <w:r>
        <w:br/>
      </w:r>
    </w:p>
    <w:p>
      <w:pPr>
        <w:jc w:val="center"/>
      </w:pPr>
      <w:r>
        <w:t>Michael [Last Name Optional]</w:t>
      </w:r>
    </w:p>
    <w:p>
      <w:pPr>
        <w:jc w:val="center"/>
      </w:pPr>
      <w:r>
        <w:t>For reflection, discussion, or prayer: [You can add contact info if desired]</w:t>
      </w:r>
    </w:p>
    <w:p>
      <w:r>
        <w:br w:type="page"/>
      </w:r>
    </w:p>
    <w:p>
      <w:r>
        <w:t>Testimony of a Wounded Heart and a Watching God</w:t>
      </w:r>
    </w:p>
    <w:p>
      <w:r>
        <w:t>Testimony of a Wounded Heart and a Watching God</w:t>
      </w:r>
    </w:p>
    <w:p>
      <w:r>
        <w:t>When you're young, you don't always realize how different your life really is. But mine? Mine started</w:t>
      </w:r>
    </w:p>
    <w:p>
      <w:r>
        <w:t>in heartbreak.</w:t>
      </w:r>
    </w:p>
    <w:p>
      <w:r>
        <w:t>I was born into a teenage love story that turned sour. My mom was only sixteen when she had me.</w:t>
      </w:r>
    </w:p>
    <w:p>
      <w:r>
        <w:t>My father died when I was four. I barely remember him, but that absence became part of my</w:t>
      </w:r>
    </w:p>
    <w:p>
      <w:r>
        <w:t>foundation-an empty space I learned to live with.</w:t>
      </w:r>
    </w:p>
    <w:p>
      <w:r>
        <w:t>There was one constant voice of hope in my life: my grandmother. She was always preaching the</w:t>
      </w:r>
    </w:p>
    <w:p>
      <w:r>
        <w:t>Word. Always reminding me that God was real-even when the world didn't feel that way. And when I</w:t>
      </w:r>
    </w:p>
    <w:p>
      <w:r>
        <w:t>was five years old, I sent up a simple, desperate prayer:</w:t>
      </w:r>
    </w:p>
    <w:p>
      <w:r>
        <w:t>"Lord, if You're real... please send me undeniable proof."</w:t>
      </w:r>
    </w:p>
    <w:p>
      <w:r>
        <w:t>Years passed. I forgot about that prayer.</w:t>
      </w:r>
    </w:p>
    <w:p>
      <w:r>
        <w:t>But God didn't.</w:t>
      </w:r>
    </w:p>
    <w:p>
      <w:r>
        <w:t>---</w:t>
      </w:r>
    </w:p>
    <w:p>
      <w:r>
        <w:t>The First Sign</w:t>
      </w:r>
    </w:p>
    <w:p>
      <w:r>
        <w:t>I was a teenager when it happened. I was at a friend's house, just playing guitar like I usually did,</w:t>
      </w:r>
    </w:p>
    <w:p>
      <w:r>
        <w:t>Page 1</w:t>
      </w:r>
    </w:p>
    <w:p>
      <w:r>
        <w:t>Testimony of a Wounded Heart and a Watching God</w:t>
      </w:r>
    </w:p>
    <w:p>
      <w:r>
        <w:t>when suddenly-out of nowhere-I was hit with a wave of anxiety. Not just nerves. One of the worst</w:t>
      </w:r>
    </w:p>
    <w:p>
      <w:r>
        <w:t>panic attacks of my life. I dipped out fast, feeling something I couldn't explain.</w:t>
      </w:r>
    </w:p>
    <w:p>
      <w:r>
        <w:t>I went home. And that's when it happened.</w:t>
      </w:r>
    </w:p>
    <w:p>
      <w:r>
        <w:t>The Lord came to me.</w:t>
      </w:r>
    </w:p>
    <w:p>
      <w:r>
        <w:t>Not in thunder. Not in fire. Not in a booming voice. But in a still, undeniable presence. He spoke to</w:t>
      </w:r>
    </w:p>
    <w:p>
      <w:r>
        <w:t>me.</w:t>
      </w:r>
    </w:p>
    <w:p>
      <w:r>
        <w:t>He told me I had hate in my heart. And that I needed to let it go. He said I needed to forgive,</w:t>
      </w:r>
    </w:p>
    <w:p>
      <w:r>
        <w:t>because life is too short to carry that kind of weight.</w:t>
      </w:r>
    </w:p>
    <w:p>
      <w:r>
        <w:t>Immediately, someone came to mind-my grandmother on my dad's side. She was one of the</w:t>
      </w:r>
    </w:p>
    <w:p>
      <w:r>
        <w:t>hardest, coldest people I had ever known. But I listened. I reached out that same day to my sister's</w:t>
      </w:r>
    </w:p>
    <w:p>
      <w:r>
        <w:t>mother and asked to speak with her.</w:t>
      </w:r>
    </w:p>
    <w:p>
      <w:r>
        <w:t>She said, "She's doing well. I'll have her call you tomorrow."</w:t>
      </w:r>
    </w:p>
    <w:p>
      <w:r>
        <w:t>But that call never came.</w:t>
      </w:r>
    </w:p>
    <w:p>
      <w:r>
        <w:t>Instead, the next morning, I woke up to a message on Facebook.</w:t>
      </w:r>
    </w:p>
    <w:p>
      <w:r>
        <w:t>My sister's mom told me my grandmother had passed away in her sleep-around 6:30 a.m. The exact</w:t>
      </w:r>
    </w:p>
    <w:p>
      <w:r>
        <w:t>time the Lord had spoken to me the day before.</w:t>
      </w:r>
    </w:p>
    <w:p>
      <w:r>
        <w:t>Page 2</w:t>
      </w:r>
    </w:p>
    <w:p>
      <w:r>
        <w:t>Testimony of a Wounded Heart and a Watching God</w:t>
      </w:r>
    </w:p>
    <w:p>
      <w:r>
        <w:t>That hit me deep.</w:t>
      </w:r>
    </w:p>
    <w:p>
      <w:r>
        <w:t>That was the proof I asked for when I was five.</w:t>
      </w:r>
    </w:p>
    <w:p>
      <w:r>
        <w:t>God had heard me-and He waited until the moment it mattered most to answer.</w:t>
      </w:r>
    </w:p>
    <w:p>
      <w:r>
        <w:t>---</w:t>
      </w:r>
    </w:p>
    <w:p>
      <w:r>
        <w:t>The Second Sign</w:t>
      </w:r>
    </w:p>
    <w:p>
      <w:r>
        <w:t>Years later, I was 21 and in Gainesville, waiting on my cousin to get off work. I was just minding my</w:t>
      </w:r>
    </w:p>
    <w:p>
      <w:r>
        <w:t>business when I got jumped. Robbed. A fight broke out. It got bad-fast. Then the guy slammed me</w:t>
      </w:r>
    </w:p>
    <w:p>
      <w:r>
        <w:t>into the concrete.</w:t>
      </w:r>
    </w:p>
    <w:p>
      <w:r>
        <w:t>Bam.</w:t>
      </w:r>
    </w:p>
    <w:p>
      <w:r>
        <w:t>I closed my eyes-and when I opened them, everything was gone.</w:t>
      </w:r>
    </w:p>
    <w:p>
      <w:r>
        <w:t>No sounds. No people. No world.</w:t>
      </w:r>
    </w:p>
    <w:p>
      <w:r>
        <w:t>Just me.</w:t>
      </w:r>
    </w:p>
    <w:p>
      <w:r>
        <w:t>I don't know how I knew, but I knew: I wasn't in my body anymore. I was outside myself. Floating.</w:t>
      </w:r>
    </w:p>
    <w:p>
      <w:r>
        <w:t>Watching. Everything and everyone had vanished.</w:t>
      </w:r>
    </w:p>
    <w:p>
      <w:r>
        <w:t>Page 3</w:t>
      </w:r>
    </w:p>
    <w:p>
      <w:r>
        <w:t>Testimony of a Wounded Heart and a Watching God</w:t>
      </w:r>
    </w:p>
    <w:p>
      <w:r>
        <w:t>It was silent. Still.</w:t>
      </w:r>
    </w:p>
    <w:p>
      <w:r>
        <w:t>But I wasn't afraid.</w:t>
      </w:r>
    </w:p>
    <w:p>
      <w:r>
        <w:t>I felt peace. Bliss. Like something greater was pulling me forward-calling me home. I felt acceptance</w:t>
      </w:r>
    </w:p>
    <w:p>
      <w:r>
        <w:t>rise up in me, and I thought:</w:t>
      </w:r>
    </w:p>
    <w:p>
      <w:r>
        <w:t>"Well... it was a good life. No-it was a great life."</w:t>
      </w:r>
    </w:p>
    <w:p>
      <w:r>
        <w:t>And then-just as I was ready to go-one last thought surfaced from deep inside me:</w:t>
      </w:r>
    </w:p>
    <w:p>
      <w:r>
        <w:t>"I just wish I had found love..."</w:t>
      </w:r>
    </w:p>
    <w:p>
      <w:r>
        <w:t>That thought-that longing for love-saved my life.</w:t>
      </w:r>
    </w:p>
    <w:p>
      <w:r>
        <w:t>In an instant, I was slammed back into my body. Gasping. Breathing. Flooded with emotion-rage,</w:t>
      </w:r>
    </w:p>
    <w:p>
      <w:r>
        <w:t>sorrow, love, confusion.</w:t>
      </w:r>
    </w:p>
    <w:p>
      <w:r>
        <w:t>I was alive.</w:t>
      </w:r>
    </w:p>
    <w:p>
      <w:r>
        <w:t>Not because I heard a voice.</w:t>
      </w:r>
    </w:p>
    <w:p>
      <w:r>
        <w:t>Not because I saw a light.</w:t>
      </w:r>
    </w:p>
    <w:p>
      <w:r>
        <w:t>But because love pulled me back from the edge.</w:t>
      </w:r>
    </w:p>
    <w:p>
      <w:r>
        <w:t>Page 4</w:t>
      </w:r>
    </w:p>
    <w:p>
      <w:r>
        <w:t>Testimony of a Wounded Heart and a Watching God</w:t>
      </w:r>
    </w:p>
    <w:p>
      <w:r>
        <w:t>And that moment showed me something I'll never forget:</w:t>
      </w:r>
    </w:p>
    <w:p>
      <w:r>
        <w:t>We have souls.</w:t>
      </w:r>
    </w:p>
    <w:p>
      <w:r>
        <w:t>God sees us.</w:t>
      </w:r>
    </w:p>
    <w:p>
      <w:r>
        <w:t>And sometimes, love is the very thing that anchors us to life.</w:t>
      </w:r>
    </w:p>
    <w:p>
      <w:r>
        <w:t>That truth would return in the most painful moment of all.</w:t>
      </w:r>
    </w:p>
    <w:p>
      <w:r>
        <w:t>---</w:t>
      </w:r>
    </w:p>
    <w:p>
      <w:r>
        <w:t>The Third and Hardest Sign</w:t>
      </w:r>
    </w:p>
    <w:p>
      <w:r>
        <w:t>It was March of last year.</w:t>
      </w:r>
    </w:p>
    <w:p>
      <w:r>
        <w:t>My girl and I had been fighting. Constantly. Both of us prayed for change. Begged for it.</w:t>
      </w:r>
    </w:p>
    <w:p>
      <w:r>
        <w:t>And sometimes... God answers.</w:t>
      </w:r>
    </w:p>
    <w:p>
      <w:r>
        <w:t>But not in the way you expect.</w:t>
      </w:r>
    </w:p>
    <w:p>
      <w:r>
        <w:t>They say be careful what you wish for. And I learned why.</w:t>
      </w:r>
    </w:p>
    <w:p>
      <w:r>
        <w:t>That day, my two older daughters were with my sister. I was home alone with my baby girl. We live</w:t>
      </w:r>
    </w:p>
    <w:p>
      <w:r>
        <w:t>in an RV on my parents' property. I laid the baby down for a nap. My sister came by to use the</w:t>
      </w:r>
    </w:p>
    <w:p>
      <w:r>
        <w:t>bathroom, and while she was inside, my oldest accidentally let my youngest outside to come find</w:t>
      </w:r>
    </w:p>
    <w:p>
      <w:r>
        <w:t>me.</w:t>
      </w:r>
    </w:p>
    <w:p>
      <w:r>
        <w:t>I heard her little footsteps at the door... but she turned around.</w:t>
      </w:r>
    </w:p>
    <w:p>
      <w:r>
        <w:t>Page 5</w:t>
      </w:r>
    </w:p>
    <w:p>
      <w:r>
        <w:t>Testimony of a Wounded Heart and a Watching God</w:t>
      </w:r>
    </w:p>
    <w:p>
      <w:r>
        <w:t>Just as I was about to go after her, my baby girl grabbed my face and kissed me.</w:t>
      </w:r>
    </w:p>
    <w:p>
      <w:r>
        <w:t>I smiled. Laughed. Played with her. We had this moment-just the two of us. Pure joy. Pure love.</w:t>
      </w:r>
    </w:p>
    <w:p>
      <w:r>
        <w:t>A couple minutes passed. I was changing her diaper when I heard my name being called.</w:t>
      </w:r>
    </w:p>
    <w:p>
      <w:r>
        <w:t>I ran outside.</w:t>
      </w:r>
    </w:p>
    <w:p>
      <w:r>
        <w:t>And there was my sister-holding my daughter.</w:t>
      </w:r>
    </w:p>
    <w:p>
      <w:r>
        <w:t>She had pulled her from the pool. She was on the phone with the cops. She was giving CPR. She</w:t>
      </w:r>
    </w:p>
    <w:p>
      <w:r>
        <w:t>was yelling my name-desperate, fighting for her life.</w:t>
      </w:r>
    </w:p>
    <w:p>
      <w:r>
        <w:t>I ran to them.</w:t>
      </w:r>
    </w:p>
    <w:p>
      <w:r>
        <w:t>And when I got there... Dakota looked up at me.</w:t>
      </w:r>
    </w:p>
    <w:p>
      <w:r>
        <w:t>Her eyes lit up. They locked with mine-one final time.</w:t>
      </w:r>
    </w:p>
    <w:p>
      <w:r>
        <w:t>And I'll never forget that look.</w:t>
      </w:r>
    </w:p>
    <w:p>
      <w:r>
        <w:t>It wasn't fear. It wasn't pain.</w:t>
      </w:r>
    </w:p>
    <w:p>
      <w:r>
        <w:t>It was relief.</w:t>
      </w:r>
    </w:p>
    <w:p>
      <w:r>
        <w:t>Page 6</w:t>
      </w:r>
    </w:p>
    <w:p>
      <w:r>
        <w:t>Testimony of a Wounded Heart and a Watching God</w:t>
      </w:r>
    </w:p>
    <w:p>
      <w:r>
        <w:t>Like she was saying, "Oh... good. Daddy's here. I can go now."</w:t>
      </w:r>
    </w:p>
    <w:p>
      <w:r>
        <w:t>But I wasn't ready to let her go.</w:t>
      </w:r>
    </w:p>
    <w:p>
      <w:r>
        <w:t>I took over and did everything I could. I kept trying. I gave her CPR. I fought for her with everything I</w:t>
      </w:r>
    </w:p>
    <w:p>
      <w:r>
        <w:t>had in me.</w:t>
      </w:r>
    </w:p>
    <w:p>
      <w:r>
        <w:t>I kept going until the cops and ambulance arrived.</w:t>
      </w:r>
    </w:p>
    <w:p>
      <w:r>
        <w:t>And when I finally handed her off...</w:t>
      </w:r>
    </w:p>
    <w:p>
      <w:r>
        <w:t>It was already too late.</w:t>
      </w:r>
    </w:p>
    <w:p>
      <w:r>
        <w:t>She was gone.</w:t>
      </w:r>
    </w:p>
    <w:p>
      <w:r>
        <w:t>---</w:t>
      </w:r>
    </w:p>
    <w:p>
      <w:r>
        <w:t>The Moment We Were Told to Remember</w:t>
      </w:r>
    </w:p>
    <w:p>
      <w:r>
        <w:t>A week before the accident, something sacred had happened-though at the time, it felt like nothing</w:t>
      </w:r>
    </w:p>
    <w:p>
      <w:r>
        <w:t>at all.</w:t>
      </w:r>
    </w:p>
    <w:p>
      <w:r>
        <w:t>I was picking my girl up from work, and Dakota wasn't even supposed to be with me that day. Just</w:t>
      </w:r>
    </w:p>
    <w:p>
      <w:r>
        <w:t>two days before, she'd been acting up-being a little menace-and I told her, "You're not going</w:t>
      </w:r>
    </w:p>
    <w:p>
      <w:r>
        <w:t>Page 7</w:t>
      </w:r>
    </w:p>
    <w:p>
      <w:r>
        <w:t>Testimony of a Wounded Heart and a Watching God</w:t>
      </w:r>
    </w:p>
    <w:p>
      <w:r>
        <w:t>anywhere with me for a while."</w:t>
      </w:r>
    </w:p>
    <w:p>
      <w:r>
        <w:t>That lasted two days. I gave in. She came with me.</w:t>
      </w:r>
    </w:p>
    <w:p>
      <w:r>
        <w:t>We were with friends. I was dancing with Dakota-just a sweet, ordinary moment between a father</w:t>
      </w:r>
    </w:p>
    <w:p>
      <w:r>
        <w:t>and daughter. Nothing special. Just love.</w:t>
      </w:r>
    </w:p>
    <w:p>
      <w:r>
        <w:t>Then suddenly, my girl's friend spoke up-urgently.</w:t>
      </w:r>
    </w:p>
    <w:p>
      <w:r>
        <w:t>She told her:</w:t>
      </w:r>
    </w:p>
    <w:p>
      <w:r>
        <w:t>"Take this video. Record this moment. Right here, right now. You're going to want to remember this</w:t>
      </w:r>
    </w:p>
    <w:p>
      <w:r>
        <w:t>forever."</w:t>
      </w:r>
    </w:p>
    <w:p>
      <w:r>
        <w:t>But at the time? We didn't think anything of it.</w:t>
      </w:r>
    </w:p>
    <w:p>
      <w:r>
        <w:t>It was just another day. Just another video. Just another moment.</w:t>
      </w:r>
    </w:p>
    <w:p>
      <w:r>
        <w:t>Only later-after everything-we understood what it really was.</w:t>
      </w:r>
    </w:p>
    <w:p>
      <w:r>
        <w:t>That was no coincidence. That was God, speaking through her friend.</w:t>
      </w:r>
    </w:p>
    <w:p>
      <w:r>
        <w:t>Because in that video, you see Dakota dancing with me... then running off, smiling, laughing, calling</w:t>
      </w:r>
    </w:p>
    <w:p>
      <w:r>
        <w:t>out:</w:t>
      </w:r>
    </w:p>
    <w:p>
      <w:r>
        <w:t>"Bye bye!"</w:t>
      </w:r>
    </w:p>
    <w:p>
      <w:r>
        <w:t>Page 8</w:t>
      </w:r>
    </w:p>
    <w:p>
      <w:r>
        <w:t>Testimony of a Wounded Heart and a Watching God</w:t>
      </w:r>
    </w:p>
    <w:p>
      <w:r>
        <w:t>And now?</w:t>
      </w:r>
    </w:p>
    <w:p>
      <w:r>
        <w:t>We know exactly what that was.</w:t>
      </w:r>
    </w:p>
    <w:p>
      <w:r>
        <w:t>It was her goodbye.</w:t>
      </w:r>
    </w:p>
    <w:p>
      <w:r>
        <w:t>---</w:t>
      </w:r>
    </w:p>
    <w:p>
      <w:r>
        <w:t>Conclusion</w:t>
      </w:r>
    </w:p>
    <w:p>
      <w:r>
        <w:t>So here it is.</w:t>
      </w:r>
    </w:p>
    <w:p>
      <w:r>
        <w:t>My testimony isn't wrapped in a bow. It's not perfect. It's painful. Raw. Full of silence and struggle.</w:t>
      </w:r>
    </w:p>
    <w:p>
      <w:r>
        <w:t>But it's real.</w:t>
      </w:r>
    </w:p>
    <w:p>
      <w:r>
        <w:t>From the quiet prayer of a five-year-old...</w:t>
      </w:r>
    </w:p>
    <w:p>
      <w:r>
        <w:t>To a whisper before death...</w:t>
      </w:r>
    </w:p>
    <w:p>
      <w:r>
        <w:t>To floating above my own body...</w:t>
      </w:r>
    </w:p>
    <w:p>
      <w:r>
        <w:t>To holding my baby girl in my arms as she passed...</w:t>
      </w:r>
    </w:p>
    <w:p>
      <w:r>
        <w:t>God has been there through it all.</w:t>
      </w:r>
    </w:p>
    <w:p>
      <w:r>
        <w:t>He doesn't always speak in words.</w:t>
      </w:r>
    </w:p>
    <w:p>
      <w:r>
        <w:t>He doesn't always come when we want.</w:t>
      </w:r>
    </w:p>
    <w:p>
      <w:r>
        <w:t>Page 9</w:t>
      </w:r>
    </w:p>
    <w:p>
      <w:r>
        <w:t>Testimony of a Wounded Heart and a Watching God</w:t>
      </w:r>
    </w:p>
    <w:p>
      <w:r>
        <w:t>But He shows up.</w:t>
      </w:r>
    </w:p>
    <w:p>
      <w:r>
        <w:t>And when He does-you know it.</w:t>
      </w:r>
    </w:p>
    <w:p>
      <w:r>
        <w:t>Page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